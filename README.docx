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02FE8" w14:textId="77777777" w:rsidR="00BA2F0C" w:rsidRPr="005720A2" w:rsidRDefault="00000000" w:rsidP="005720A2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5720A2">
        <w:rPr>
          <w:rFonts w:ascii="Times New Roman" w:hAnsi="Times New Roman" w:cs="Times New Roman"/>
          <w:sz w:val="40"/>
          <w:szCs w:val="40"/>
        </w:rPr>
        <w:t>Data Extraction and NLP Assignment</w:t>
      </w:r>
    </w:p>
    <w:p w14:paraId="6DCAA547" w14:textId="77777777" w:rsidR="00BA2F0C" w:rsidRPr="005720A2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720A2">
        <w:rPr>
          <w:rFonts w:ascii="Times New Roman" w:hAnsi="Times New Roman" w:cs="Times New Roman"/>
          <w:sz w:val="24"/>
          <w:szCs w:val="24"/>
        </w:rPr>
        <w:t>How to Run</w:t>
      </w:r>
    </w:p>
    <w:p w14:paraId="1233985F" w14:textId="77777777" w:rsidR="00BA2F0C" w:rsidRPr="005720A2" w:rsidRDefault="00000000">
      <w:pPr>
        <w:rPr>
          <w:rFonts w:ascii="Times New Roman" w:hAnsi="Times New Roman" w:cs="Times New Roman"/>
          <w:sz w:val="24"/>
          <w:szCs w:val="24"/>
        </w:rPr>
      </w:pPr>
      <w:r w:rsidRPr="005720A2">
        <w:rPr>
          <w:rFonts w:ascii="Times New Roman" w:hAnsi="Times New Roman" w:cs="Times New Roman"/>
          <w:sz w:val="24"/>
          <w:szCs w:val="24"/>
        </w:rPr>
        <w:t>1. Ensure you have Python installed.</w:t>
      </w:r>
    </w:p>
    <w:p w14:paraId="6069267D" w14:textId="77777777" w:rsidR="00BA2F0C" w:rsidRPr="005720A2" w:rsidRDefault="00000000">
      <w:pPr>
        <w:rPr>
          <w:rFonts w:ascii="Times New Roman" w:hAnsi="Times New Roman" w:cs="Times New Roman"/>
          <w:sz w:val="24"/>
          <w:szCs w:val="24"/>
        </w:rPr>
      </w:pPr>
      <w:r w:rsidRPr="005720A2">
        <w:rPr>
          <w:rFonts w:ascii="Times New Roman" w:hAnsi="Times New Roman" w:cs="Times New Roman"/>
          <w:sz w:val="24"/>
          <w:szCs w:val="24"/>
        </w:rPr>
        <w:t>2. Install required libraries:</w:t>
      </w:r>
    </w:p>
    <w:p w14:paraId="3CF6692B" w14:textId="77777777" w:rsidR="00BA2F0C" w:rsidRPr="005720A2" w:rsidRDefault="00000000">
      <w:pPr>
        <w:pStyle w:val="Quote"/>
        <w:rPr>
          <w:rFonts w:ascii="Times New Roman" w:hAnsi="Times New Roman" w:cs="Times New Roman"/>
          <w:sz w:val="24"/>
          <w:szCs w:val="24"/>
        </w:rPr>
      </w:pPr>
      <w:r w:rsidRPr="005720A2">
        <w:rPr>
          <w:rFonts w:ascii="Times New Roman" w:hAnsi="Times New Roman" w:cs="Times New Roman"/>
          <w:sz w:val="24"/>
          <w:szCs w:val="24"/>
        </w:rPr>
        <w:t>pip install requests beautifulsoup4 pandas nltk textstat openpyxl</w:t>
      </w:r>
    </w:p>
    <w:p w14:paraId="542D75B4" w14:textId="77777777" w:rsidR="00BA2F0C" w:rsidRPr="005720A2" w:rsidRDefault="00000000">
      <w:pPr>
        <w:rPr>
          <w:rFonts w:ascii="Times New Roman" w:hAnsi="Times New Roman" w:cs="Times New Roman"/>
          <w:sz w:val="24"/>
          <w:szCs w:val="24"/>
        </w:rPr>
      </w:pPr>
      <w:r w:rsidRPr="005720A2">
        <w:rPr>
          <w:rFonts w:ascii="Times New Roman" w:hAnsi="Times New Roman" w:cs="Times New Roman"/>
          <w:sz w:val="24"/>
          <w:szCs w:val="24"/>
        </w:rPr>
        <w:t>3. Place the Input.xlsx file in the same directory as data_extraction.py.</w:t>
      </w:r>
    </w:p>
    <w:p w14:paraId="6F09677C" w14:textId="77777777" w:rsidR="00BA2F0C" w:rsidRPr="005720A2" w:rsidRDefault="00000000">
      <w:pPr>
        <w:rPr>
          <w:rFonts w:ascii="Times New Roman" w:hAnsi="Times New Roman" w:cs="Times New Roman"/>
          <w:sz w:val="24"/>
          <w:szCs w:val="24"/>
        </w:rPr>
      </w:pPr>
      <w:r w:rsidRPr="005720A2">
        <w:rPr>
          <w:rFonts w:ascii="Times New Roman" w:hAnsi="Times New Roman" w:cs="Times New Roman"/>
          <w:sz w:val="24"/>
          <w:szCs w:val="24"/>
        </w:rPr>
        <w:t>4. Run the script:</w:t>
      </w:r>
    </w:p>
    <w:p w14:paraId="56D3EBDE" w14:textId="254DE043" w:rsidR="00BA2F0C" w:rsidRPr="005720A2" w:rsidRDefault="005720A2">
      <w:pPr>
        <w:pStyle w:val="Quote"/>
        <w:rPr>
          <w:rFonts w:ascii="Times New Roman" w:hAnsi="Times New Roman" w:cs="Times New Roman"/>
          <w:sz w:val="24"/>
          <w:szCs w:val="24"/>
        </w:rPr>
      </w:pPr>
      <w:r w:rsidRPr="005720A2">
        <w:rPr>
          <w:rFonts w:ascii="Times New Roman" w:hAnsi="Times New Roman" w:cs="Times New Roman"/>
          <w:sz w:val="24"/>
          <w:szCs w:val="24"/>
        </w:rPr>
        <w:t>Data Extraction and NLP</w:t>
      </w:r>
      <w:r w:rsidR="00000000" w:rsidRPr="005720A2">
        <w:rPr>
          <w:rFonts w:ascii="Times New Roman" w:hAnsi="Times New Roman" w:cs="Times New Roman"/>
          <w:sz w:val="24"/>
          <w:szCs w:val="24"/>
        </w:rPr>
        <w:t>.py</w:t>
      </w:r>
    </w:p>
    <w:p w14:paraId="1B0C8C2D" w14:textId="77777777" w:rsidR="00BA2F0C" w:rsidRPr="005720A2" w:rsidRDefault="00000000">
      <w:pPr>
        <w:rPr>
          <w:rFonts w:ascii="Times New Roman" w:hAnsi="Times New Roman" w:cs="Times New Roman"/>
          <w:sz w:val="24"/>
          <w:szCs w:val="24"/>
        </w:rPr>
      </w:pPr>
      <w:r w:rsidRPr="005720A2">
        <w:rPr>
          <w:rFonts w:ascii="Times New Roman" w:hAnsi="Times New Roman" w:cs="Times New Roman"/>
          <w:sz w:val="24"/>
          <w:szCs w:val="24"/>
        </w:rPr>
        <w:t>5. The output will be saved as Output Data Structure.xlsx.</w:t>
      </w:r>
    </w:p>
    <w:p w14:paraId="4B6A5CBC" w14:textId="77777777" w:rsidR="00BA2F0C" w:rsidRPr="005720A2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720A2">
        <w:rPr>
          <w:rFonts w:ascii="Times New Roman" w:hAnsi="Times New Roman" w:cs="Times New Roman"/>
          <w:sz w:val="24"/>
          <w:szCs w:val="24"/>
        </w:rPr>
        <w:t>Approach</w:t>
      </w:r>
    </w:p>
    <w:p w14:paraId="4A746F97" w14:textId="77777777" w:rsidR="00BA2F0C" w:rsidRPr="005720A2" w:rsidRDefault="00000000">
      <w:pPr>
        <w:rPr>
          <w:rFonts w:ascii="Times New Roman" w:hAnsi="Times New Roman" w:cs="Times New Roman"/>
          <w:sz w:val="24"/>
          <w:szCs w:val="24"/>
        </w:rPr>
      </w:pPr>
      <w:r w:rsidRPr="005720A2">
        <w:rPr>
          <w:rFonts w:ascii="Times New Roman" w:hAnsi="Times New Roman" w:cs="Times New Roman"/>
          <w:sz w:val="24"/>
          <w:szCs w:val="24"/>
        </w:rPr>
        <w:t>1. Data Extraction: Used BeautifulSoup to extract article text and title from given URLs.</w:t>
      </w:r>
    </w:p>
    <w:p w14:paraId="6FE9BEC8" w14:textId="77777777" w:rsidR="00BA2F0C" w:rsidRPr="005720A2" w:rsidRDefault="00000000" w:rsidP="005720A2">
      <w:pPr>
        <w:jc w:val="both"/>
        <w:rPr>
          <w:rFonts w:ascii="Times New Roman" w:hAnsi="Times New Roman" w:cs="Times New Roman"/>
          <w:sz w:val="24"/>
          <w:szCs w:val="24"/>
        </w:rPr>
      </w:pPr>
      <w:r w:rsidRPr="005720A2">
        <w:rPr>
          <w:rFonts w:ascii="Times New Roman" w:hAnsi="Times New Roman" w:cs="Times New Roman"/>
          <w:sz w:val="24"/>
          <w:szCs w:val="24"/>
        </w:rPr>
        <w:t>2. Text Analysis: Computed various text analysis metrics such as positive/negative scores, polarity, subjectivity, etc., using Python and relevant libraries.</w:t>
      </w:r>
    </w:p>
    <w:p w14:paraId="7548F112" w14:textId="77777777" w:rsidR="00BA2F0C" w:rsidRPr="005720A2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720A2">
        <w:rPr>
          <w:rFonts w:ascii="Times New Roman" w:hAnsi="Times New Roman" w:cs="Times New Roman"/>
          <w:sz w:val="24"/>
          <w:szCs w:val="24"/>
        </w:rPr>
        <w:t>Dependencies</w:t>
      </w:r>
    </w:p>
    <w:p w14:paraId="46E187AA" w14:textId="77777777" w:rsidR="005720A2" w:rsidRPr="005720A2" w:rsidRDefault="005720A2" w:rsidP="005720A2">
      <w:pPr>
        <w:jc w:val="both"/>
        <w:rPr>
          <w:rFonts w:ascii="Times New Roman" w:hAnsi="Times New Roman" w:cs="Times New Roman"/>
          <w:sz w:val="24"/>
          <w:szCs w:val="24"/>
        </w:rPr>
      </w:pPr>
      <w:r w:rsidRPr="005720A2">
        <w:rPr>
          <w:rFonts w:ascii="Times New Roman" w:hAnsi="Times New Roman" w:cs="Times New Roman"/>
          <w:sz w:val="24"/>
          <w:szCs w:val="24"/>
        </w:rPr>
        <w:t>requests: Used to send HTTP requests to retrieve the HTML content of web pages.</w:t>
      </w:r>
    </w:p>
    <w:p w14:paraId="551E64E4" w14:textId="77777777" w:rsidR="005720A2" w:rsidRPr="005720A2" w:rsidRDefault="005720A2" w:rsidP="005720A2">
      <w:pPr>
        <w:jc w:val="both"/>
        <w:rPr>
          <w:rFonts w:ascii="Times New Roman" w:hAnsi="Times New Roman" w:cs="Times New Roman"/>
          <w:sz w:val="24"/>
          <w:szCs w:val="24"/>
        </w:rPr>
      </w:pPr>
      <w:r w:rsidRPr="005720A2">
        <w:rPr>
          <w:rFonts w:ascii="Times New Roman" w:hAnsi="Times New Roman" w:cs="Times New Roman"/>
          <w:sz w:val="24"/>
          <w:szCs w:val="24"/>
        </w:rPr>
        <w:t>beautifulsoup4: Used for parsing HTML and extracting the article title and text from the web pages.</w:t>
      </w:r>
    </w:p>
    <w:p w14:paraId="0A115A65" w14:textId="23049FA9" w:rsidR="005720A2" w:rsidRPr="005720A2" w:rsidRDefault="005720A2" w:rsidP="005720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Pandas: Utilized to read the input Excel file and manage</w:t>
      </w:r>
      <w:r w:rsidRPr="005720A2">
        <w:rPr>
          <w:rFonts w:ascii="Times New Roman" w:hAnsi="Times New Roman" w:cs="Times New Roman"/>
          <w:sz w:val="24"/>
          <w:szCs w:val="24"/>
        </w:rPr>
        <w:t xml:space="preserve"> the data efficiently.</w:t>
      </w:r>
    </w:p>
    <w:p w14:paraId="56C586D1" w14:textId="77777777" w:rsidR="005720A2" w:rsidRPr="005720A2" w:rsidRDefault="005720A2" w:rsidP="005720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0A2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5720A2">
        <w:rPr>
          <w:rFonts w:ascii="Times New Roman" w:hAnsi="Times New Roman" w:cs="Times New Roman"/>
          <w:sz w:val="24"/>
          <w:szCs w:val="24"/>
        </w:rPr>
        <w:t xml:space="preserve">: Leveraged for text processing tasks such as tokenization and </w:t>
      </w:r>
      <w:proofErr w:type="spellStart"/>
      <w:r w:rsidRPr="005720A2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 w:rsidRPr="005720A2">
        <w:rPr>
          <w:rFonts w:ascii="Times New Roman" w:hAnsi="Times New Roman" w:cs="Times New Roman"/>
          <w:sz w:val="24"/>
          <w:szCs w:val="24"/>
        </w:rPr>
        <w:t xml:space="preserve"> removal.</w:t>
      </w:r>
    </w:p>
    <w:p w14:paraId="72D1ED9E" w14:textId="77777777" w:rsidR="005720A2" w:rsidRPr="005720A2" w:rsidRDefault="005720A2" w:rsidP="005720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0A2">
        <w:rPr>
          <w:rFonts w:ascii="Times New Roman" w:hAnsi="Times New Roman" w:cs="Times New Roman"/>
          <w:sz w:val="24"/>
          <w:szCs w:val="24"/>
        </w:rPr>
        <w:t>textstat</w:t>
      </w:r>
      <w:proofErr w:type="spellEnd"/>
      <w:r w:rsidRPr="005720A2">
        <w:rPr>
          <w:rFonts w:ascii="Times New Roman" w:hAnsi="Times New Roman" w:cs="Times New Roman"/>
          <w:sz w:val="24"/>
          <w:szCs w:val="24"/>
        </w:rPr>
        <w:t>: Used for calculating readability scores and other text complexity metrics.</w:t>
      </w:r>
    </w:p>
    <w:p w14:paraId="7A95C39A" w14:textId="77777777" w:rsidR="005720A2" w:rsidRPr="005720A2" w:rsidRDefault="005720A2" w:rsidP="005720A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0A2">
        <w:rPr>
          <w:rFonts w:ascii="Times New Roman" w:hAnsi="Times New Roman" w:cs="Times New Roman"/>
          <w:sz w:val="24"/>
          <w:szCs w:val="24"/>
        </w:rPr>
        <w:t>openpyxl</w:t>
      </w:r>
      <w:proofErr w:type="spellEnd"/>
      <w:r w:rsidRPr="005720A2">
        <w:rPr>
          <w:rFonts w:ascii="Times New Roman" w:hAnsi="Times New Roman" w:cs="Times New Roman"/>
          <w:sz w:val="24"/>
          <w:szCs w:val="24"/>
        </w:rPr>
        <w:t>: Employed to read from and write to Excel files, ensuring proper data structure for input and output.</w:t>
      </w:r>
    </w:p>
    <w:p w14:paraId="5BFC7D5D" w14:textId="3EAB261A" w:rsidR="00BA2F0C" w:rsidRPr="005720A2" w:rsidRDefault="00BA2F0C" w:rsidP="005720A2">
      <w:pPr>
        <w:rPr>
          <w:rFonts w:ascii="Times New Roman" w:hAnsi="Times New Roman" w:cs="Times New Roman"/>
          <w:sz w:val="24"/>
          <w:szCs w:val="24"/>
        </w:rPr>
      </w:pPr>
    </w:p>
    <w:sectPr w:rsidR="00BA2F0C" w:rsidRPr="005720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475853">
    <w:abstractNumId w:val="8"/>
  </w:num>
  <w:num w:numId="2" w16cid:durableId="396441672">
    <w:abstractNumId w:val="6"/>
  </w:num>
  <w:num w:numId="3" w16cid:durableId="1306621570">
    <w:abstractNumId w:val="5"/>
  </w:num>
  <w:num w:numId="4" w16cid:durableId="1799033468">
    <w:abstractNumId w:val="4"/>
  </w:num>
  <w:num w:numId="5" w16cid:durableId="1748722681">
    <w:abstractNumId w:val="7"/>
  </w:num>
  <w:num w:numId="6" w16cid:durableId="1084843425">
    <w:abstractNumId w:val="3"/>
  </w:num>
  <w:num w:numId="7" w16cid:durableId="1752697876">
    <w:abstractNumId w:val="2"/>
  </w:num>
  <w:num w:numId="8" w16cid:durableId="1928726038">
    <w:abstractNumId w:val="1"/>
  </w:num>
  <w:num w:numId="9" w16cid:durableId="59081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348"/>
    <w:rsid w:val="0029639D"/>
    <w:rsid w:val="00326F90"/>
    <w:rsid w:val="005720A2"/>
    <w:rsid w:val="00AA1D8D"/>
    <w:rsid w:val="00B47730"/>
    <w:rsid w:val="00BA2F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78729"/>
  <w14:defaultImageDpi w14:val="300"/>
  <w15:docId w15:val="{C8A462ED-F802-4FBF-9AF8-9C5A2C88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995</Characters>
  <Application>Microsoft Office Word</Application>
  <DocSecurity>0</DocSecurity>
  <Lines>22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G Badi</cp:lastModifiedBy>
  <cp:revision>2</cp:revision>
  <dcterms:created xsi:type="dcterms:W3CDTF">2013-12-23T23:15:00Z</dcterms:created>
  <dcterms:modified xsi:type="dcterms:W3CDTF">2024-07-27T17:27:00Z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478a203aacd844886b79fb341b762065af8e0833ded2ac047ce4c2f32a030adc</vt:lpwstr>
  </property>
</Properties>
</file>